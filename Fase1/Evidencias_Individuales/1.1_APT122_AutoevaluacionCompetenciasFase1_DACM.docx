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Autoevaluación de Competencias – Fase 1</w:t>
      </w:r>
    </w:p>
    <w:p>
      <w:r>
        <w:t>Escuela: Escuela de Informática y Telecomunicaciones</w:t>
      </w:r>
    </w:p>
    <w:p>
      <w:r>
        <w:t>Nombre completo: Diego Alexis</w:t>
      </w:r>
    </w:p>
    <w:p>
      <w:r>
        <w:t>Plan de Estudio: Ingeniería en Informática</w:t>
      </w:r>
    </w:p>
    <w:p>
      <w:r>
        <w:t>Año de ingreso: 2021</w:t>
      </w:r>
    </w:p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Competencia</w:t>
            </w:r>
          </w:p>
        </w:tc>
        <w:tc>
          <w:tcPr>
            <w:tcW w:type="dxa" w:w="2880"/>
          </w:tcPr>
          <w:p>
            <w:r>
              <w:t>Nivel de logro</w:t>
            </w:r>
          </w:p>
        </w:tc>
        <w:tc>
          <w:tcPr>
            <w:tcW w:type="dxa" w:w="2880"/>
          </w:tcPr>
          <w:p>
            <w:r>
              <w:t>Comentarios</w:t>
            </w:r>
          </w:p>
        </w:tc>
      </w:tr>
      <w:tr>
        <w:tc>
          <w:tcPr>
            <w:tcW w:type="dxa" w:w="2880"/>
          </w:tcPr>
          <w:p>
            <w:r>
              <w:t>Administrar configuración de ambientes, servicios y BD</w:t>
            </w:r>
          </w:p>
        </w:tc>
        <w:tc>
          <w:tcPr>
            <w:tcW w:type="dxa" w:w="2880"/>
          </w:tcPr>
          <w:p>
            <w:r>
              <w:t>AD</w:t>
            </w:r>
          </w:p>
        </w:tc>
        <w:tc>
          <w:tcPr>
            <w:tcW w:type="dxa" w:w="2880"/>
          </w:tcPr>
          <w:p>
            <w:r>
              <w:t>Manejo entornos de bases de datos y servidores; me falta profundizar en administración avanzada y cloud.</w:t>
            </w:r>
          </w:p>
        </w:tc>
      </w:tr>
      <w:tr>
        <w:tc>
          <w:tcPr>
            <w:tcW w:type="dxa" w:w="2880"/>
          </w:tcPr>
          <w:p>
            <w:r>
              <w:t>Proponer soluciones informáticas analizando procesos</w:t>
            </w:r>
          </w:p>
        </w:tc>
        <w:tc>
          <w:tcPr>
            <w:tcW w:type="dxa" w:w="2880"/>
          </w:tcPr>
          <w:p>
            <w:r>
              <w:t>ED</w:t>
            </w:r>
          </w:p>
        </w:tc>
        <w:tc>
          <w:tcPr>
            <w:tcW w:type="dxa" w:w="2880"/>
          </w:tcPr>
          <w:p>
            <w:r>
              <w:t>Tengo experiencia práctica proponiendo mejoras en procesos de negocio usando BI y automatización.</w:t>
            </w:r>
          </w:p>
        </w:tc>
      </w:tr>
      <w:tr>
        <w:tc>
          <w:tcPr>
            <w:tcW w:type="dxa" w:w="2880"/>
          </w:tcPr>
          <w:p>
            <w:r>
              <w:t>Desarrollar soluciones de software con técnicas sistemáticas</w:t>
            </w:r>
          </w:p>
        </w:tc>
        <w:tc>
          <w:tcPr>
            <w:tcW w:type="dxa" w:w="2880"/>
          </w:tcPr>
          <w:p>
            <w:r>
              <w:t>AD</w:t>
            </w:r>
          </w:p>
        </w:tc>
        <w:tc>
          <w:tcPr>
            <w:tcW w:type="dxa" w:w="2880"/>
          </w:tcPr>
          <w:p>
            <w:r>
              <w:t>He desarrollado aplicaciones en Java y Python; aún puedo mejorar en metodologías ágiles formales.</w:t>
            </w:r>
          </w:p>
        </w:tc>
      </w:tr>
      <w:tr>
        <w:tc>
          <w:tcPr>
            <w:tcW w:type="dxa" w:w="2880"/>
          </w:tcPr>
          <w:p>
            <w:r>
              <w:t>Construir modelos de datos escalables</w:t>
            </w:r>
          </w:p>
        </w:tc>
        <w:tc>
          <w:tcPr>
            <w:tcW w:type="dxa" w:w="2880"/>
          </w:tcPr>
          <w:p>
            <w:r>
              <w:t>AD</w:t>
            </w:r>
          </w:p>
        </w:tc>
        <w:tc>
          <w:tcPr>
            <w:tcW w:type="dxa" w:w="2880"/>
          </w:tcPr>
          <w:p>
            <w:r>
              <w:t>Experiencia en Power BI y modelado relacional; me falta profundizar en big data y NoSQL.</w:t>
            </w:r>
          </w:p>
        </w:tc>
      </w:tr>
      <w:tr>
        <w:tc>
          <w:tcPr>
            <w:tcW w:type="dxa" w:w="2880"/>
          </w:tcPr>
          <w:p>
            <w:r>
              <w:t>Programar consultas o rutinas para manipular datos</w:t>
            </w:r>
          </w:p>
        </w:tc>
        <w:tc>
          <w:tcPr>
            <w:tcW w:type="dxa" w:w="2880"/>
          </w:tcPr>
          <w:p>
            <w:r>
              <w:t>ED</w:t>
            </w:r>
          </w:p>
        </w:tc>
        <w:tc>
          <w:tcPr>
            <w:tcW w:type="dxa" w:w="2880"/>
          </w:tcPr>
          <w:p>
            <w:r>
              <w:t>Alto dominio en SQL (MySQL, BigQuery, SSMS), lo aplico en proyectos académicos y laborales.</w:t>
            </w:r>
          </w:p>
        </w:tc>
      </w:tr>
      <w:tr>
        <w:tc>
          <w:tcPr>
            <w:tcW w:type="dxa" w:w="2880"/>
          </w:tcPr>
          <w:p>
            <w:r>
              <w:t>Crear programas y rutinas de complejidad variada</w:t>
            </w:r>
          </w:p>
        </w:tc>
        <w:tc>
          <w:tcPr>
            <w:tcW w:type="dxa" w:w="2880"/>
          </w:tcPr>
          <w:p>
            <w:r>
              <w:t>AD</w:t>
            </w:r>
          </w:p>
        </w:tc>
        <w:tc>
          <w:tcPr>
            <w:tcW w:type="dxa" w:w="2880"/>
          </w:tcPr>
          <w:p>
            <w:r>
              <w:t>Desarrollo en Java, Python y web; necesito mejorar optimización de código y testing.</w:t>
            </w:r>
          </w:p>
        </w:tc>
      </w:tr>
      <w:tr>
        <w:tc>
          <w:tcPr>
            <w:tcW w:type="dxa" w:w="2880"/>
          </w:tcPr>
          <w:p>
            <w:r>
              <w:t>Realizar pruebas de certificación de productos y procesos</w:t>
            </w:r>
          </w:p>
        </w:tc>
        <w:tc>
          <w:tcPr>
            <w:tcW w:type="dxa" w:w="2880"/>
          </w:tcPr>
          <w:p>
            <w:r>
              <w:t>DA</w:t>
            </w:r>
          </w:p>
        </w:tc>
        <w:tc>
          <w:tcPr>
            <w:tcW w:type="dxa" w:w="2880"/>
          </w:tcPr>
          <w:p>
            <w:r>
              <w:t>He hecho pruebas básicas y validaciones; falta aplicar frameworks de QA y pruebas automatizadas.</w:t>
            </w:r>
          </w:p>
        </w:tc>
      </w:tr>
      <w:tr>
        <w:tc>
          <w:tcPr>
            <w:tcW w:type="dxa" w:w="2880"/>
          </w:tcPr>
          <w:p>
            <w:r>
              <w:t>Diseñar modelos arquitectónicos de soluciones sistémicas</w:t>
            </w:r>
          </w:p>
        </w:tc>
        <w:tc>
          <w:tcPr>
            <w:tcW w:type="dxa" w:w="2880"/>
          </w:tcPr>
          <w:p>
            <w:r>
              <w:t>DA</w:t>
            </w:r>
          </w:p>
        </w:tc>
        <w:tc>
          <w:tcPr>
            <w:tcW w:type="dxa" w:w="2880"/>
          </w:tcPr>
          <w:p>
            <w:r>
              <w:t>Conozco conceptos de arquitectura, pero aún no tengo mucha práctica en diseño a gran escala.</w:t>
            </w:r>
          </w:p>
        </w:tc>
      </w:tr>
      <w:tr>
        <w:tc>
          <w:tcPr>
            <w:tcW w:type="dxa" w:w="2880"/>
          </w:tcPr>
          <w:p>
            <w:r>
              <w:t>Implementar soluciones integrales que automaticen procesos</w:t>
            </w:r>
          </w:p>
        </w:tc>
        <w:tc>
          <w:tcPr>
            <w:tcW w:type="dxa" w:w="2880"/>
          </w:tcPr>
          <w:p>
            <w:r>
              <w:t>AD</w:t>
            </w:r>
          </w:p>
        </w:tc>
        <w:tc>
          <w:tcPr>
            <w:tcW w:type="dxa" w:w="2880"/>
          </w:tcPr>
          <w:p>
            <w:r>
              <w:t>Experiencia en Power Automate y BI; falta integrar con arquitecturas más complejas.</w:t>
            </w:r>
          </w:p>
        </w:tc>
      </w:tr>
      <w:tr>
        <w:tc>
          <w:tcPr>
            <w:tcW w:type="dxa" w:w="2880"/>
          </w:tcPr>
          <w:p>
            <w:r>
              <w:t>Resolver vulnerabilidades sistémicas y aplicar seguridad</w:t>
            </w:r>
          </w:p>
        </w:tc>
        <w:tc>
          <w:tcPr>
            <w:tcW w:type="dxa" w:w="2880"/>
          </w:tcPr>
          <w:p>
            <w:r>
              <w:t>DA</w:t>
            </w:r>
          </w:p>
        </w:tc>
        <w:tc>
          <w:tcPr>
            <w:tcW w:type="dxa" w:w="2880"/>
          </w:tcPr>
          <w:p>
            <w:r>
              <w:t>Sé de OWASP y buenas prácticas, pero necesito más experiencia práctica en pentesting y seguridad aplicada.</w:t>
            </w:r>
          </w:p>
        </w:tc>
      </w:tr>
      <w:tr>
        <w:tc>
          <w:tcPr>
            <w:tcW w:type="dxa" w:w="2880"/>
          </w:tcPr>
          <w:p>
            <w:r>
              <w:t>Gestionar proyectos informáticos</w:t>
            </w:r>
          </w:p>
        </w:tc>
        <w:tc>
          <w:tcPr>
            <w:tcW w:type="dxa" w:w="2880"/>
          </w:tcPr>
          <w:p>
            <w:r>
              <w:t>AD</w:t>
            </w:r>
          </w:p>
        </w:tc>
        <w:tc>
          <w:tcPr>
            <w:tcW w:type="dxa" w:w="2880"/>
          </w:tcPr>
          <w:p>
            <w:r>
              <w:t>Experiencia con PMBOK, CRISP-DM y trabajo en equipo; falta experiencia liderando proyectos grandes.</w:t>
            </w:r>
          </w:p>
        </w:tc>
      </w:tr>
      <w:tr>
        <w:tc>
          <w:tcPr>
            <w:tcW w:type="dxa" w:w="2880"/>
          </w:tcPr>
          <w:p>
            <w:r>
              <w:t>Transformar grandes volúmenes de datos para análisis</w:t>
            </w:r>
          </w:p>
        </w:tc>
        <w:tc>
          <w:tcPr>
            <w:tcW w:type="dxa" w:w="2880"/>
          </w:tcPr>
          <w:p>
            <w:r>
              <w:t>AD</w:t>
            </w:r>
          </w:p>
        </w:tc>
        <w:tc>
          <w:tcPr>
            <w:tcW w:type="dxa" w:w="2880"/>
          </w:tcPr>
          <w:p>
            <w:r>
              <w:t>He trabajado con datasets grandes (BigQuery, Cloud Dataprep); aún me falta optimizar en entornos distribuidos.</w:t>
            </w:r>
          </w:p>
        </w:tc>
      </w:tr>
      <w:tr>
        <w:tc>
          <w:tcPr>
            <w:tcW w:type="dxa" w:w="2880"/>
          </w:tcPr>
          <w:p>
            <w:r>
              <w:t>Resolver problemas con matemáticas y álgebra</w:t>
            </w:r>
          </w:p>
        </w:tc>
        <w:tc>
          <w:tcPr>
            <w:tcW w:type="dxa" w:w="2880"/>
          </w:tcPr>
          <w:p>
            <w:r>
              <w:t>ED</w:t>
            </w:r>
          </w:p>
        </w:tc>
        <w:tc>
          <w:tcPr>
            <w:tcW w:type="dxa" w:w="2880"/>
          </w:tcPr>
          <w:p>
            <w:r>
              <w:t>Tengo buena base en matemáticas, aplico álgebra y lógica en programación.</w:t>
            </w:r>
          </w:p>
        </w:tc>
      </w:tr>
      <w:tr>
        <w:tc>
          <w:tcPr>
            <w:tcW w:type="dxa" w:w="2880"/>
          </w:tcPr>
          <w:p>
            <w:r>
              <w:t>Resolver problemas con estadística descriptiva</w:t>
            </w:r>
          </w:p>
        </w:tc>
        <w:tc>
          <w:tcPr>
            <w:tcW w:type="dxa" w:w="2880"/>
          </w:tcPr>
          <w:p>
            <w:r>
              <w:t>AD</w:t>
            </w:r>
          </w:p>
        </w:tc>
        <w:tc>
          <w:tcPr>
            <w:tcW w:type="dxa" w:w="2880"/>
          </w:tcPr>
          <w:p>
            <w:r>
              <w:t>Utilizo estadística en BI y ML; me falta reforzar análisis predictivo avanzado.</w:t>
            </w:r>
          </w:p>
        </w:tc>
      </w:tr>
      <w:tr>
        <w:tc>
          <w:tcPr>
            <w:tcW w:type="dxa" w:w="2880"/>
          </w:tcPr>
          <w:p>
            <w:r>
              <w:t>Comunicar eficientemente en forma oral y escrita</w:t>
            </w:r>
          </w:p>
        </w:tc>
        <w:tc>
          <w:tcPr>
            <w:tcW w:type="dxa" w:w="2880"/>
          </w:tcPr>
          <w:p>
            <w:r>
              <w:t>ED</w:t>
            </w:r>
          </w:p>
        </w:tc>
        <w:tc>
          <w:tcPr>
            <w:tcW w:type="dxa" w:w="2880"/>
          </w:tcPr>
          <w:p>
            <w:r>
              <w:t>Manejo comunicación clara en informes, presentaciones y exposiciones académicas/laborales.</w:t>
            </w:r>
          </w:p>
        </w:tc>
      </w:tr>
      <w:tr>
        <w:tc>
          <w:tcPr>
            <w:tcW w:type="dxa" w:w="2880"/>
          </w:tcPr>
          <w:p>
            <w:r>
              <w:t>Comunicación en inglés intermedio alto (laboral)</w:t>
            </w:r>
          </w:p>
        </w:tc>
        <w:tc>
          <w:tcPr>
            <w:tcW w:type="dxa" w:w="2880"/>
          </w:tcPr>
          <w:p>
            <w:r>
              <w:t>AD</w:t>
            </w:r>
          </w:p>
        </w:tc>
        <w:tc>
          <w:tcPr>
            <w:tcW w:type="dxa" w:w="2880"/>
          </w:tcPr>
          <w:p>
            <w:r>
              <w:t>TOEIC 7.0 y práctica técnica; aún me falta fluidez en conversaciones laborales más complejas.</w:t>
            </w:r>
          </w:p>
        </w:tc>
      </w:tr>
      <w:tr>
        <w:tc>
          <w:tcPr>
            <w:tcW w:type="dxa" w:w="2880"/>
          </w:tcPr>
          <w:p>
            <w:r>
              <w:t>Comunicación en inglés técnico de informática (intermedio)</w:t>
            </w:r>
          </w:p>
        </w:tc>
        <w:tc>
          <w:tcPr>
            <w:tcW w:type="dxa" w:w="2880"/>
          </w:tcPr>
          <w:p>
            <w:r>
              <w:t>ED</w:t>
            </w:r>
          </w:p>
        </w:tc>
        <w:tc>
          <w:tcPr>
            <w:tcW w:type="dxa" w:w="2880"/>
          </w:tcPr>
          <w:p>
            <w:r>
              <w:t>Puedo leer documentación técnica y comunicarme en contextos profesionales.</w:t>
            </w:r>
          </w:p>
        </w:tc>
      </w:tr>
      <w:tr>
        <w:tc>
          <w:tcPr>
            <w:tcW w:type="dxa" w:w="2880"/>
          </w:tcPr>
          <w:p>
            <w:r>
              <w:t>Generar ideas y soluciones innovadoras</w:t>
            </w:r>
          </w:p>
        </w:tc>
        <w:tc>
          <w:tcPr>
            <w:tcW w:type="dxa" w:w="2880"/>
          </w:tcPr>
          <w:p>
            <w:r>
              <w:t>ED</w:t>
            </w:r>
          </w:p>
        </w:tc>
        <w:tc>
          <w:tcPr>
            <w:tcW w:type="dxa" w:w="2880"/>
          </w:tcPr>
          <w:p>
            <w:r>
              <w:t>He impulsado proyectos innovadores como dashboards de compliance y Nanai Kit.</w:t>
            </w:r>
          </w:p>
        </w:tc>
      </w:tr>
      <w:tr>
        <w:tc>
          <w:tcPr>
            <w:tcW w:type="dxa" w:w="2880"/>
          </w:tcPr>
          <w:p>
            <w:r>
              <w:t>Desarrollar proyectos de emprendimiento desde la especialidad</w:t>
            </w:r>
          </w:p>
        </w:tc>
        <w:tc>
          <w:tcPr>
            <w:tcW w:type="dxa" w:w="2880"/>
          </w:tcPr>
          <w:p>
            <w:r>
              <w:t>AD</w:t>
            </w:r>
          </w:p>
        </w:tc>
        <w:tc>
          <w:tcPr>
            <w:tcW w:type="dxa" w:w="2880"/>
          </w:tcPr>
          <w:p>
            <w:r>
              <w:t>He trabajado en proyectos de innovación y PYMEs; me falta consolidar experiencia real en el mercado.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