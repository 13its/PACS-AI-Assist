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51508" w14:textId="77777777" w:rsidR="0087044F" w:rsidRPr="00B766FF" w:rsidRDefault="0087044F">
      <w:pPr>
        <w:pStyle w:val="Ttulo"/>
      </w:pPr>
      <w:r w:rsidRPr="00B766FF">
        <w:drawing>
          <wp:inline distT="0" distB="0" distL="0" distR="0" wp14:anchorId="0531078A" wp14:editId="743AF689">
            <wp:extent cx="5486400" cy="1352550"/>
            <wp:effectExtent l="0" t="0" r="0" b="0"/>
            <wp:docPr id="1382424860"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24860" name="Imagen 1" descr="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352550"/>
                    </a:xfrm>
                    <a:prstGeom prst="rect">
                      <a:avLst/>
                    </a:prstGeom>
                    <a:noFill/>
                    <a:ln>
                      <a:noFill/>
                    </a:ln>
                  </pic:spPr>
                </pic:pic>
              </a:graphicData>
            </a:graphic>
          </wp:inline>
        </w:drawing>
      </w:r>
    </w:p>
    <w:p w14:paraId="2B265053" w14:textId="77777777" w:rsidR="0087044F" w:rsidRPr="00B766FF" w:rsidRDefault="0087044F">
      <w:pPr>
        <w:pStyle w:val="Ttulo"/>
      </w:pPr>
    </w:p>
    <w:p w14:paraId="0C2130AF" w14:textId="77777777" w:rsidR="0087044F" w:rsidRPr="00B766FF" w:rsidRDefault="0087044F">
      <w:pPr>
        <w:pStyle w:val="Ttulo"/>
      </w:pPr>
    </w:p>
    <w:p w14:paraId="03247252" w14:textId="77E44B14" w:rsidR="00A90941" w:rsidRPr="00B766FF" w:rsidRDefault="00000000">
      <w:pPr>
        <w:pStyle w:val="Ttulo"/>
      </w:pPr>
      <w:r w:rsidRPr="00B766FF">
        <w:br/>
        <w:t>Escuela de Informática y Telecomunicaciones</w:t>
      </w:r>
      <w:r w:rsidRPr="00B766FF">
        <w:br/>
      </w:r>
    </w:p>
    <w:p w14:paraId="28427414" w14:textId="77777777" w:rsidR="00A90941" w:rsidRPr="00B766FF" w:rsidRDefault="00000000">
      <w:pPr>
        <w:pStyle w:val="Ttulo"/>
      </w:pPr>
      <w:r w:rsidRPr="00B766FF">
        <w:t>Evaluación Formativa Fase 1 - Proyecto APT</w:t>
      </w:r>
      <w:r w:rsidRPr="00B766FF">
        <w:br/>
      </w:r>
    </w:p>
    <w:p w14:paraId="186BF744" w14:textId="755C01D0" w:rsidR="00A90941" w:rsidRPr="00B766FF" w:rsidRDefault="00000000">
      <w:r w:rsidRPr="00B766FF">
        <w:t xml:space="preserve">Título del Proyecto: PACS-AI </w:t>
      </w:r>
      <w:proofErr w:type="spellStart"/>
      <w:r w:rsidRPr="00B766FF">
        <w:t>Assist</w:t>
      </w:r>
      <w:proofErr w:type="spellEnd"/>
      <w:r w:rsidRPr="00B766FF">
        <w:br/>
      </w:r>
      <w:r w:rsidRPr="00B766FF">
        <w:br/>
        <w:t>Integrantes del equipo:</w:t>
      </w:r>
      <w:r w:rsidRPr="00B766FF">
        <w:br/>
      </w:r>
      <w:r w:rsidR="0087044F" w:rsidRPr="00B766FF">
        <w:t>Diego Alexis Castañeda Muñoz</w:t>
      </w:r>
      <w:r w:rsidRPr="00B766FF">
        <w:br/>
      </w:r>
      <w:r w:rsidR="0087044F" w:rsidRPr="00B766FF">
        <w:t xml:space="preserve">Millaray Constanza </w:t>
      </w:r>
      <w:proofErr w:type="spellStart"/>
      <w:r w:rsidR="0087044F" w:rsidRPr="00B766FF">
        <w:t>Llanquin</w:t>
      </w:r>
      <w:proofErr w:type="spellEnd"/>
      <w:r w:rsidR="0087044F" w:rsidRPr="00B766FF">
        <w:t xml:space="preserve"> Hermosilla</w:t>
      </w:r>
      <w:r w:rsidRPr="00B766FF">
        <w:br/>
      </w:r>
      <w:r w:rsidR="0087044F" w:rsidRPr="00B766FF">
        <w:t xml:space="preserve">Scarlett </w:t>
      </w:r>
      <w:proofErr w:type="spellStart"/>
      <w:r w:rsidR="0087044F" w:rsidRPr="00B766FF">
        <w:t>Tais</w:t>
      </w:r>
      <w:proofErr w:type="spellEnd"/>
      <w:r w:rsidR="0087044F" w:rsidRPr="00B766FF">
        <w:t xml:space="preserve"> </w:t>
      </w:r>
      <w:proofErr w:type="spellStart"/>
      <w:r w:rsidR="0087044F" w:rsidRPr="00B766FF">
        <w:t>Socías</w:t>
      </w:r>
      <w:proofErr w:type="spellEnd"/>
      <w:r w:rsidR="0087044F" w:rsidRPr="00B766FF">
        <w:t xml:space="preserve"> Araneda</w:t>
      </w:r>
      <w:r w:rsidRPr="00B766FF">
        <w:br/>
      </w:r>
      <w:r w:rsidRPr="00B766FF">
        <w:br/>
        <w:t>Carrera: Ingeniería en Informática</w:t>
      </w:r>
      <w:r w:rsidRPr="00B766FF">
        <w:br/>
        <w:t xml:space="preserve">Asignatura: </w:t>
      </w:r>
      <w:proofErr w:type="spellStart"/>
      <w:r w:rsidRPr="00B766FF">
        <w:t>Capstone</w:t>
      </w:r>
      <w:proofErr w:type="spellEnd"/>
      <w:r w:rsidRPr="00B766FF">
        <w:t xml:space="preserve"> PTY4614</w:t>
      </w:r>
      <w:r w:rsidRPr="00B766FF">
        <w:br/>
        <w:t>Semana 2</w:t>
      </w:r>
    </w:p>
    <w:p w14:paraId="00F9A793" w14:textId="77777777" w:rsidR="00A90941" w:rsidRPr="00B766FF" w:rsidRDefault="00000000">
      <w:r w:rsidRPr="00B766FF">
        <w:br w:type="page"/>
      </w:r>
    </w:p>
    <w:sdt>
      <w:sdtPr>
        <w:id w:val="135380825"/>
        <w:docPartObj>
          <w:docPartGallery w:val="Table of Contents"/>
          <w:docPartUnique/>
        </w:docPartObj>
      </w:sdtPr>
      <w:sdtEndPr>
        <w:rPr>
          <w:rFonts w:asciiTheme="minorHAnsi" w:eastAsiaTheme="minorEastAsia" w:hAnsiTheme="minorHAnsi" w:cstheme="minorBidi"/>
          <w:color w:val="auto"/>
          <w:sz w:val="22"/>
          <w:szCs w:val="22"/>
        </w:rPr>
      </w:sdtEndPr>
      <w:sdtContent>
        <w:p w14:paraId="2C517F3A" w14:textId="227FB7E1" w:rsidR="00B766FF" w:rsidRPr="00B766FF" w:rsidRDefault="00B766FF" w:rsidP="00B766FF">
          <w:pPr>
            <w:pStyle w:val="TtuloTDC"/>
          </w:pPr>
          <w:r w:rsidRPr="00B766FF">
            <w:t>Índice de contenidos</w:t>
          </w:r>
        </w:p>
        <w:p w14:paraId="2780910F" w14:textId="0102CFC5" w:rsidR="00B766FF" w:rsidRPr="00B766FF" w:rsidRDefault="00B766FF">
          <w:pPr>
            <w:pStyle w:val="TDC1"/>
            <w:tabs>
              <w:tab w:val="right" w:leader="dot" w:pos="8630"/>
            </w:tabs>
            <w:rPr>
              <w:kern w:val="2"/>
              <w:sz w:val="24"/>
              <w:szCs w:val="24"/>
              <w:lang w:eastAsia="es-CL"/>
              <w14:ligatures w14:val="standardContextual"/>
            </w:rPr>
          </w:pPr>
          <w:r w:rsidRPr="00B766FF">
            <w:fldChar w:fldCharType="begin"/>
          </w:r>
          <w:r w:rsidRPr="00B766FF">
            <w:instrText xml:space="preserve"> TOC \o "1-3" \h \z \u </w:instrText>
          </w:r>
          <w:r w:rsidRPr="00B766FF">
            <w:fldChar w:fldCharType="separate"/>
          </w:r>
          <w:hyperlink w:anchor="_Toc207906121" w:history="1">
            <w:r w:rsidRPr="00B766FF">
              <w:rPr>
                <w:rStyle w:val="Hipervnculo"/>
              </w:rPr>
              <w:t>Abstract</w:t>
            </w:r>
            <w:r w:rsidRPr="00B766FF">
              <w:rPr>
                <w:webHidden/>
              </w:rPr>
              <w:tab/>
            </w:r>
            <w:r w:rsidRPr="00B766FF">
              <w:rPr>
                <w:webHidden/>
              </w:rPr>
              <w:fldChar w:fldCharType="begin"/>
            </w:r>
            <w:r w:rsidRPr="00B766FF">
              <w:rPr>
                <w:webHidden/>
              </w:rPr>
              <w:instrText xml:space="preserve"> PAGEREF _Toc207906121 \h </w:instrText>
            </w:r>
            <w:r w:rsidRPr="00B766FF">
              <w:rPr>
                <w:webHidden/>
              </w:rPr>
            </w:r>
            <w:r w:rsidRPr="00B766FF">
              <w:rPr>
                <w:webHidden/>
              </w:rPr>
              <w:fldChar w:fldCharType="separate"/>
            </w:r>
            <w:r w:rsidRPr="00B766FF">
              <w:rPr>
                <w:webHidden/>
              </w:rPr>
              <w:t>3</w:t>
            </w:r>
            <w:r w:rsidRPr="00B766FF">
              <w:rPr>
                <w:webHidden/>
              </w:rPr>
              <w:fldChar w:fldCharType="end"/>
            </w:r>
          </w:hyperlink>
        </w:p>
        <w:p w14:paraId="0A49AF4A" w14:textId="0CD17473" w:rsidR="00B766FF" w:rsidRPr="00B766FF" w:rsidRDefault="00B766FF">
          <w:pPr>
            <w:pStyle w:val="TDC1"/>
            <w:tabs>
              <w:tab w:val="right" w:leader="dot" w:pos="8630"/>
            </w:tabs>
            <w:rPr>
              <w:kern w:val="2"/>
              <w:sz w:val="24"/>
              <w:szCs w:val="24"/>
              <w:lang w:eastAsia="es-CL"/>
              <w14:ligatures w14:val="standardContextual"/>
            </w:rPr>
          </w:pPr>
          <w:hyperlink w:anchor="_Toc207906122" w:history="1">
            <w:r w:rsidRPr="00B766FF">
              <w:rPr>
                <w:rStyle w:val="Hipervnculo"/>
              </w:rPr>
              <w:t>Descripción del Proyecto APT</w:t>
            </w:r>
            <w:r w:rsidRPr="00B766FF">
              <w:rPr>
                <w:webHidden/>
              </w:rPr>
              <w:tab/>
            </w:r>
            <w:r w:rsidRPr="00B766FF">
              <w:rPr>
                <w:webHidden/>
              </w:rPr>
              <w:fldChar w:fldCharType="begin"/>
            </w:r>
            <w:r w:rsidRPr="00B766FF">
              <w:rPr>
                <w:webHidden/>
              </w:rPr>
              <w:instrText xml:space="preserve"> PAGEREF _Toc207906122 \h </w:instrText>
            </w:r>
            <w:r w:rsidRPr="00B766FF">
              <w:rPr>
                <w:webHidden/>
              </w:rPr>
            </w:r>
            <w:r w:rsidRPr="00B766FF">
              <w:rPr>
                <w:webHidden/>
              </w:rPr>
              <w:fldChar w:fldCharType="separate"/>
            </w:r>
            <w:r w:rsidRPr="00B766FF">
              <w:rPr>
                <w:webHidden/>
              </w:rPr>
              <w:t>3</w:t>
            </w:r>
            <w:r w:rsidRPr="00B766FF">
              <w:rPr>
                <w:webHidden/>
              </w:rPr>
              <w:fldChar w:fldCharType="end"/>
            </w:r>
          </w:hyperlink>
        </w:p>
        <w:p w14:paraId="47D65E42" w14:textId="2523DAD0" w:rsidR="00B766FF" w:rsidRPr="00B766FF" w:rsidRDefault="00B766FF">
          <w:pPr>
            <w:pStyle w:val="TDC1"/>
            <w:tabs>
              <w:tab w:val="right" w:leader="dot" w:pos="8630"/>
            </w:tabs>
            <w:rPr>
              <w:kern w:val="2"/>
              <w:sz w:val="24"/>
              <w:szCs w:val="24"/>
              <w:lang w:eastAsia="es-CL"/>
              <w14:ligatures w14:val="standardContextual"/>
            </w:rPr>
          </w:pPr>
          <w:hyperlink w:anchor="_Toc207906123" w:history="1">
            <w:r w:rsidRPr="00B766FF">
              <w:rPr>
                <w:rStyle w:val="Hipervnculo"/>
              </w:rPr>
              <w:t>Relación con competencias del perfil de egreso</w:t>
            </w:r>
            <w:r w:rsidRPr="00B766FF">
              <w:rPr>
                <w:webHidden/>
              </w:rPr>
              <w:tab/>
            </w:r>
            <w:r w:rsidRPr="00B766FF">
              <w:rPr>
                <w:webHidden/>
              </w:rPr>
              <w:fldChar w:fldCharType="begin"/>
            </w:r>
            <w:r w:rsidRPr="00B766FF">
              <w:rPr>
                <w:webHidden/>
              </w:rPr>
              <w:instrText xml:space="preserve"> PAGEREF _Toc207906123 \h </w:instrText>
            </w:r>
            <w:r w:rsidRPr="00B766FF">
              <w:rPr>
                <w:webHidden/>
              </w:rPr>
            </w:r>
            <w:r w:rsidRPr="00B766FF">
              <w:rPr>
                <w:webHidden/>
              </w:rPr>
              <w:fldChar w:fldCharType="separate"/>
            </w:r>
            <w:r w:rsidRPr="00B766FF">
              <w:rPr>
                <w:webHidden/>
              </w:rPr>
              <w:t>3</w:t>
            </w:r>
            <w:r w:rsidRPr="00B766FF">
              <w:rPr>
                <w:webHidden/>
              </w:rPr>
              <w:fldChar w:fldCharType="end"/>
            </w:r>
          </w:hyperlink>
        </w:p>
        <w:p w14:paraId="05EAE28C" w14:textId="487D6CC6" w:rsidR="00B766FF" w:rsidRPr="00B766FF" w:rsidRDefault="00B766FF">
          <w:pPr>
            <w:pStyle w:val="TDC1"/>
            <w:tabs>
              <w:tab w:val="right" w:leader="dot" w:pos="8630"/>
            </w:tabs>
            <w:rPr>
              <w:kern w:val="2"/>
              <w:sz w:val="24"/>
              <w:szCs w:val="24"/>
              <w:lang w:eastAsia="es-CL"/>
              <w14:ligatures w14:val="standardContextual"/>
            </w:rPr>
          </w:pPr>
          <w:hyperlink w:anchor="_Toc207906124" w:history="1">
            <w:r w:rsidRPr="00B766FF">
              <w:rPr>
                <w:rStyle w:val="Hipervnculo"/>
              </w:rPr>
              <w:t>Relación con intereses profesionales del equipo</w:t>
            </w:r>
            <w:r w:rsidRPr="00B766FF">
              <w:rPr>
                <w:webHidden/>
              </w:rPr>
              <w:tab/>
            </w:r>
            <w:r w:rsidRPr="00B766FF">
              <w:rPr>
                <w:webHidden/>
              </w:rPr>
              <w:fldChar w:fldCharType="begin"/>
            </w:r>
            <w:r w:rsidRPr="00B766FF">
              <w:rPr>
                <w:webHidden/>
              </w:rPr>
              <w:instrText xml:space="preserve"> PAGEREF _Toc207906124 \h </w:instrText>
            </w:r>
            <w:r w:rsidRPr="00B766FF">
              <w:rPr>
                <w:webHidden/>
              </w:rPr>
            </w:r>
            <w:r w:rsidRPr="00B766FF">
              <w:rPr>
                <w:webHidden/>
              </w:rPr>
              <w:fldChar w:fldCharType="separate"/>
            </w:r>
            <w:r w:rsidRPr="00B766FF">
              <w:rPr>
                <w:webHidden/>
              </w:rPr>
              <w:t>3</w:t>
            </w:r>
            <w:r w:rsidRPr="00B766FF">
              <w:rPr>
                <w:webHidden/>
              </w:rPr>
              <w:fldChar w:fldCharType="end"/>
            </w:r>
          </w:hyperlink>
        </w:p>
        <w:p w14:paraId="1F01BCCC" w14:textId="5FB03E53" w:rsidR="00B766FF" w:rsidRPr="00B766FF" w:rsidRDefault="00B766FF">
          <w:pPr>
            <w:pStyle w:val="TDC1"/>
            <w:tabs>
              <w:tab w:val="right" w:leader="dot" w:pos="8630"/>
            </w:tabs>
            <w:rPr>
              <w:kern w:val="2"/>
              <w:sz w:val="24"/>
              <w:szCs w:val="24"/>
              <w:lang w:eastAsia="es-CL"/>
              <w14:ligatures w14:val="standardContextual"/>
            </w:rPr>
          </w:pPr>
          <w:hyperlink w:anchor="_Toc207906125" w:history="1">
            <w:r w:rsidRPr="00B766FF">
              <w:rPr>
                <w:rStyle w:val="Hipervnculo"/>
              </w:rPr>
              <w:t>Factibilidad del proyecto</w:t>
            </w:r>
            <w:r w:rsidRPr="00B766FF">
              <w:rPr>
                <w:webHidden/>
              </w:rPr>
              <w:tab/>
            </w:r>
            <w:r w:rsidRPr="00B766FF">
              <w:rPr>
                <w:webHidden/>
              </w:rPr>
              <w:fldChar w:fldCharType="begin"/>
            </w:r>
            <w:r w:rsidRPr="00B766FF">
              <w:rPr>
                <w:webHidden/>
              </w:rPr>
              <w:instrText xml:space="preserve"> PAGEREF _Toc207906125 \h </w:instrText>
            </w:r>
            <w:r w:rsidRPr="00B766FF">
              <w:rPr>
                <w:webHidden/>
              </w:rPr>
            </w:r>
            <w:r w:rsidRPr="00B766FF">
              <w:rPr>
                <w:webHidden/>
              </w:rPr>
              <w:fldChar w:fldCharType="separate"/>
            </w:r>
            <w:r w:rsidRPr="00B766FF">
              <w:rPr>
                <w:webHidden/>
              </w:rPr>
              <w:t>4</w:t>
            </w:r>
            <w:r w:rsidRPr="00B766FF">
              <w:rPr>
                <w:webHidden/>
              </w:rPr>
              <w:fldChar w:fldCharType="end"/>
            </w:r>
          </w:hyperlink>
        </w:p>
        <w:p w14:paraId="20B4B0D5" w14:textId="377B7CA2" w:rsidR="00B766FF" w:rsidRPr="00B766FF" w:rsidRDefault="00B766FF">
          <w:pPr>
            <w:pStyle w:val="TDC1"/>
            <w:tabs>
              <w:tab w:val="right" w:leader="dot" w:pos="8630"/>
            </w:tabs>
            <w:rPr>
              <w:kern w:val="2"/>
              <w:sz w:val="24"/>
              <w:szCs w:val="24"/>
              <w:lang w:eastAsia="es-CL"/>
              <w14:ligatures w14:val="standardContextual"/>
            </w:rPr>
          </w:pPr>
          <w:hyperlink w:anchor="_Toc207906126" w:history="1">
            <w:r w:rsidRPr="00B766FF">
              <w:rPr>
                <w:rStyle w:val="Hipervnculo"/>
              </w:rPr>
              <w:t>Evidencias previstas</w:t>
            </w:r>
            <w:r w:rsidRPr="00B766FF">
              <w:rPr>
                <w:webHidden/>
              </w:rPr>
              <w:tab/>
            </w:r>
            <w:r w:rsidRPr="00B766FF">
              <w:rPr>
                <w:webHidden/>
              </w:rPr>
              <w:fldChar w:fldCharType="begin"/>
            </w:r>
            <w:r w:rsidRPr="00B766FF">
              <w:rPr>
                <w:webHidden/>
              </w:rPr>
              <w:instrText xml:space="preserve"> PAGEREF _Toc207906126 \h </w:instrText>
            </w:r>
            <w:r w:rsidRPr="00B766FF">
              <w:rPr>
                <w:webHidden/>
              </w:rPr>
            </w:r>
            <w:r w:rsidRPr="00B766FF">
              <w:rPr>
                <w:webHidden/>
              </w:rPr>
              <w:fldChar w:fldCharType="separate"/>
            </w:r>
            <w:r w:rsidRPr="00B766FF">
              <w:rPr>
                <w:webHidden/>
              </w:rPr>
              <w:t>4</w:t>
            </w:r>
            <w:r w:rsidRPr="00B766FF">
              <w:rPr>
                <w:webHidden/>
              </w:rPr>
              <w:fldChar w:fldCharType="end"/>
            </w:r>
          </w:hyperlink>
        </w:p>
        <w:p w14:paraId="4EF0A33C" w14:textId="37B3A1AF" w:rsidR="00B766FF" w:rsidRPr="00B766FF" w:rsidRDefault="00B766FF">
          <w:pPr>
            <w:pStyle w:val="TDC1"/>
            <w:tabs>
              <w:tab w:val="right" w:leader="dot" w:pos="8630"/>
            </w:tabs>
            <w:rPr>
              <w:kern w:val="2"/>
              <w:sz w:val="24"/>
              <w:szCs w:val="24"/>
              <w:lang w:eastAsia="es-CL"/>
              <w14:ligatures w14:val="standardContextual"/>
            </w:rPr>
          </w:pPr>
          <w:hyperlink w:anchor="_Toc207906127" w:history="1">
            <w:r w:rsidRPr="00B766FF">
              <w:rPr>
                <w:rStyle w:val="Hipervnculo"/>
              </w:rPr>
              <w:t>Conclusiones grupales</w:t>
            </w:r>
            <w:r w:rsidRPr="00B766FF">
              <w:rPr>
                <w:webHidden/>
              </w:rPr>
              <w:tab/>
            </w:r>
            <w:r w:rsidRPr="00B766FF">
              <w:rPr>
                <w:webHidden/>
              </w:rPr>
              <w:fldChar w:fldCharType="begin"/>
            </w:r>
            <w:r w:rsidRPr="00B766FF">
              <w:rPr>
                <w:webHidden/>
              </w:rPr>
              <w:instrText xml:space="preserve"> PAGEREF _Toc207906127 \h </w:instrText>
            </w:r>
            <w:r w:rsidRPr="00B766FF">
              <w:rPr>
                <w:webHidden/>
              </w:rPr>
            </w:r>
            <w:r w:rsidRPr="00B766FF">
              <w:rPr>
                <w:webHidden/>
              </w:rPr>
              <w:fldChar w:fldCharType="separate"/>
            </w:r>
            <w:r w:rsidRPr="00B766FF">
              <w:rPr>
                <w:webHidden/>
              </w:rPr>
              <w:t>4</w:t>
            </w:r>
            <w:r w:rsidRPr="00B766FF">
              <w:rPr>
                <w:webHidden/>
              </w:rPr>
              <w:fldChar w:fldCharType="end"/>
            </w:r>
          </w:hyperlink>
        </w:p>
        <w:p w14:paraId="00B3160F" w14:textId="3A6F2D91" w:rsidR="00B766FF" w:rsidRPr="00B766FF" w:rsidRDefault="00B766FF">
          <w:pPr>
            <w:pStyle w:val="TDC1"/>
            <w:tabs>
              <w:tab w:val="right" w:leader="dot" w:pos="8630"/>
            </w:tabs>
            <w:rPr>
              <w:kern w:val="2"/>
              <w:sz w:val="24"/>
              <w:szCs w:val="24"/>
              <w:lang w:eastAsia="es-CL"/>
              <w14:ligatures w14:val="standardContextual"/>
            </w:rPr>
          </w:pPr>
          <w:hyperlink w:anchor="_Toc207906128" w:history="1">
            <w:r w:rsidRPr="00B766FF">
              <w:rPr>
                <w:rStyle w:val="Hipervnculo"/>
              </w:rPr>
              <w:t>Reflexión grupal</w:t>
            </w:r>
            <w:r w:rsidRPr="00B766FF">
              <w:rPr>
                <w:webHidden/>
              </w:rPr>
              <w:tab/>
            </w:r>
            <w:r w:rsidRPr="00B766FF">
              <w:rPr>
                <w:webHidden/>
              </w:rPr>
              <w:fldChar w:fldCharType="begin"/>
            </w:r>
            <w:r w:rsidRPr="00B766FF">
              <w:rPr>
                <w:webHidden/>
              </w:rPr>
              <w:instrText xml:space="preserve"> PAGEREF _Toc207906128 \h </w:instrText>
            </w:r>
            <w:r w:rsidRPr="00B766FF">
              <w:rPr>
                <w:webHidden/>
              </w:rPr>
            </w:r>
            <w:r w:rsidRPr="00B766FF">
              <w:rPr>
                <w:webHidden/>
              </w:rPr>
              <w:fldChar w:fldCharType="separate"/>
            </w:r>
            <w:r w:rsidRPr="00B766FF">
              <w:rPr>
                <w:webHidden/>
              </w:rPr>
              <w:t>5</w:t>
            </w:r>
            <w:r w:rsidRPr="00B766FF">
              <w:rPr>
                <w:webHidden/>
              </w:rPr>
              <w:fldChar w:fldCharType="end"/>
            </w:r>
          </w:hyperlink>
        </w:p>
        <w:p w14:paraId="7161E815" w14:textId="1D82A840" w:rsidR="00B766FF" w:rsidRPr="00B766FF" w:rsidRDefault="00B766FF">
          <w:pPr>
            <w:pStyle w:val="TDC1"/>
            <w:tabs>
              <w:tab w:val="right" w:leader="dot" w:pos="8630"/>
            </w:tabs>
            <w:rPr>
              <w:kern w:val="2"/>
              <w:sz w:val="24"/>
              <w:szCs w:val="24"/>
              <w:lang w:eastAsia="es-CL"/>
              <w14:ligatures w14:val="standardContextual"/>
            </w:rPr>
          </w:pPr>
          <w:hyperlink w:anchor="_Toc207906129" w:history="1">
            <w:r w:rsidRPr="00B766FF">
              <w:rPr>
                <w:rStyle w:val="Hipervnculo"/>
              </w:rPr>
              <w:t>Indicadores de calidad</w:t>
            </w:r>
            <w:r w:rsidRPr="00B766FF">
              <w:rPr>
                <w:webHidden/>
              </w:rPr>
              <w:tab/>
            </w:r>
            <w:r w:rsidRPr="00B766FF">
              <w:rPr>
                <w:webHidden/>
              </w:rPr>
              <w:fldChar w:fldCharType="begin"/>
            </w:r>
            <w:r w:rsidRPr="00B766FF">
              <w:rPr>
                <w:webHidden/>
              </w:rPr>
              <w:instrText xml:space="preserve"> PAGEREF _Toc207906129 \h </w:instrText>
            </w:r>
            <w:r w:rsidRPr="00B766FF">
              <w:rPr>
                <w:webHidden/>
              </w:rPr>
            </w:r>
            <w:r w:rsidRPr="00B766FF">
              <w:rPr>
                <w:webHidden/>
              </w:rPr>
              <w:fldChar w:fldCharType="separate"/>
            </w:r>
            <w:r w:rsidRPr="00B766FF">
              <w:rPr>
                <w:webHidden/>
              </w:rPr>
              <w:t>5</w:t>
            </w:r>
            <w:r w:rsidRPr="00B766FF">
              <w:rPr>
                <w:webHidden/>
              </w:rPr>
              <w:fldChar w:fldCharType="end"/>
            </w:r>
          </w:hyperlink>
        </w:p>
        <w:p w14:paraId="54115508" w14:textId="3F732659" w:rsidR="00B766FF" w:rsidRPr="00B766FF" w:rsidRDefault="00B766FF">
          <w:pPr>
            <w:pStyle w:val="TDC1"/>
            <w:tabs>
              <w:tab w:val="right" w:leader="dot" w:pos="8630"/>
            </w:tabs>
            <w:rPr>
              <w:kern w:val="2"/>
              <w:sz w:val="24"/>
              <w:szCs w:val="24"/>
              <w:lang w:eastAsia="es-CL"/>
              <w14:ligatures w14:val="standardContextual"/>
            </w:rPr>
          </w:pPr>
          <w:hyperlink w:anchor="_Toc207906130" w:history="1">
            <w:r w:rsidRPr="00B766FF">
              <w:rPr>
                <w:rStyle w:val="Hipervnculo"/>
              </w:rPr>
              <w:t>Bibliografía</w:t>
            </w:r>
            <w:r w:rsidRPr="00B766FF">
              <w:rPr>
                <w:webHidden/>
              </w:rPr>
              <w:tab/>
            </w:r>
            <w:r w:rsidRPr="00B766FF">
              <w:rPr>
                <w:webHidden/>
              </w:rPr>
              <w:fldChar w:fldCharType="begin"/>
            </w:r>
            <w:r w:rsidRPr="00B766FF">
              <w:rPr>
                <w:webHidden/>
              </w:rPr>
              <w:instrText xml:space="preserve"> PAGEREF _Toc207906130 \h </w:instrText>
            </w:r>
            <w:r w:rsidRPr="00B766FF">
              <w:rPr>
                <w:webHidden/>
              </w:rPr>
            </w:r>
            <w:r w:rsidRPr="00B766FF">
              <w:rPr>
                <w:webHidden/>
              </w:rPr>
              <w:fldChar w:fldCharType="separate"/>
            </w:r>
            <w:r w:rsidRPr="00B766FF">
              <w:rPr>
                <w:webHidden/>
              </w:rPr>
              <w:t>5</w:t>
            </w:r>
            <w:r w:rsidRPr="00B766FF">
              <w:rPr>
                <w:webHidden/>
              </w:rPr>
              <w:fldChar w:fldCharType="end"/>
            </w:r>
          </w:hyperlink>
        </w:p>
        <w:p w14:paraId="37F7EC66" w14:textId="057B4C2B" w:rsidR="00B766FF" w:rsidRPr="00B766FF" w:rsidRDefault="00B766FF">
          <w:pPr>
            <w:pStyle w:val="TDC1"/>
            <w:tabs>
              <w:tab w:val="right" w:leader="dot" w:pos="8630"/>
            </w:tabs>
            <w:rPr>
              <w:kern w:val="2"/>
              <w:sz w:val="24"/>
              <w:szCs w:val="24"/>
              <w:lang w:eastAsia="es-CL"/>
              <w14:ligatures w14:val="standardContextual"/>
            </w:rPr>
          </w:pPr>
          <w:hyperlink w:anchor="_Toc207906131" w:history="1">
            <w:r w:rsidRPr="00B766FF">
              <w:rPr>
                <w:rStyle w:val="Hipervnculo"/>
              </w:rPr>
              <w:t>Anexos</w:t>
            </w:r>
            <w:r w:rsidRPr="00B766FF">
              <w:rPr>
                <w:webHidden/>
              </w:rPr>
              <w:tab/>
            </w:r>
            <w:r w:rsidRPr="00B766FF">
              <w:rPr>
                <w:webHidden/>
              </w:rPr>
              <w:fldChar w:fldCharType="begin"/>
            </w:r>
            <w:r w:rsidRPr="00B766FF">
              <w:rPr>
                <w:webHidden/>
              </w:rPr>
              <w:instrText xml:space="preserve"> PAGEREF _Toc207906131 \h </w:instrText>
            </w:r>
            <w:r w:rsidRPr="00B766FF">
              <w:rPr>
                <w:webHidden/>
              </w:rPr>
            </w:r>
            <w:r w:rsidRPr="00B766FF">
              <w:rPr>
                <w:webHidden/>
              </w:rPr>
              <w:fldChar w:fldCharType="separate"/>
            </w:r>
            <w:r w:rsidRPr="00B766FF">
              <w:rPr>
                <w:webHidden/>
              </w:rPr>
              <w:t>5</w:t>
            </w:r>
            <w:r w:rsidRPr="00B766FF">
              <w:rPr>
                <w:webHidden/>
              </w:rPr>
              <w:fldChar w:fldCharType="end"/>
            </w:r>
          </w:hyperlink>
        </w:p>
        <w:p w14:paraId="79F3FEFF" w14:textId="3D34CC63" w:rsidR="00B766FF" w:rsidRPr="00B766FF" w:rsidRDefault="00B766FF" w:rsidP="00B766FF">
          <w:pPr>
            <w:rPr>
              <w:b/>
              <w:bCs/>
            </w:rPr>
          </w:pPr>
          <w:r w:rsidRPr="00B766FF">
            <w:rPr>
              <w:b/>
              <w:bCs/>
            </w:rPr>
            <w:fldChar w:fldCharType="end"/>
          </w:r>
        </w:p>
      </w:sdtContent>
    </w:sdt>
    <w:p w14:paraId="0A0F12AF" w14:textId="77777777" w:rsidR="00B766FF" w:rsidRPr="00B766FF" w:rsidRDefault="00B766FF">
      <w:pPr>
        <w:rPr>
          <w:b/>
          <w:bCs/>
        </w:rPr>
      </w:pPr>
      <w:r w:rsidRPr="00B766FF">
        <w:rPr>
          <w:b/>
          <w:bCs/>
        </w:rPr>
        <w:br w:type="page"/>
      </w:r>
    </w:p>
    <w:p w14:paraId="6A0AE022" w14:textId="77777777" w:rsidR="00B766FF" w:rsidRPr="00B766FF" w:rsidRDefault="00B766FF" w:rsidP="00B766FF">
      <w:pPr>
        <w:rPr>
          <w:b/>
          <w:bCs/>
        </w:rPr>
      </w:pPr>
    </w:p>
    <w:p w14:paraId="10020CC3" w14:textId="02306ED8" w:rsidR="00A90941" w:rsidRPr="00B766FF" w:rsidRDefault="00000000">
      <w:pPr>
        <w:pStyle w:val="Ttulo1"/>
      </w:pPr>
      <w:bookmarkStart w:id="0" w:name="_Toc207906121"/>
      <w:proofErr w:type="spellStart"/>
      <w:r w:rsidRPr="00B766FF">
        <w:t>Abstract</w:t>
      </w:r>
      <w:bookmarkEnd w:id="0"/>
      <w:proofErr w:type="spellEnd"/>
      <w:r w:rsidRPr="00B766FF">
        <w:t xml:space="preserve"> </w:t>
      </w:r>
    </w:p>
    <w:p w14:paraId="39B05DAC" w14:textId="77777777" w:rsidR="00A90941" w:rsidRPr="00B766FF" w:rsidRDefault="00000000" w:rsidP="00B766FF">
      <w:pPr>
        <w:spacing w:line="360" w:lineRule="auto"/>
      </w:pPr>
      <w:r w:rsidRPr="00B766FF">
        <w:t xml:space="preserve">El proyecto PACS-AI </w:t>
      </w:r>
      <w:proofErr w:type="spellStart"/>
      <w:r w:rsidRPr="00B766FF">
        <w:t>Assist</w:t>
      </w:r>
      <w:proofErr w:type="spellEnd"/>
      <w:r w:rsidRPr="00B766FF">
        <w:t xml:space="preserve"> busca integrar un modelo de Inteligencia Artificial en un sistema hospitalario de imágenes (PACS) utilizando el estándar DICOM. Su objetivo principal es apoyar la detección temprana de cáncer de pulmón en estudios de tomografía computarizada, entregando una herramienta de apoyo a los radiólogos. Esta iniciativa integra competencias en análisis de datos, desarrollo de software e integración de sistemas, y tiene como relevancia la aplicación de la informática en el ámbito de la salud, mejorando precisión diagnóstica y tiempos de respuesta.</w:t>
      </w:r>
    </w:p>
    <w:p w14:paraId="3E06583D" w14:textId="77777777" w:rsidR="00A90941" w:rsidRPr="00B766FF" w:rsidRDefault="00000000">
      <w:pPr>
        <w:pStyle w:val="Ttulo1"/>
      </w:pPr>
      <w:bookmarkStart w:id="1" w:name="_Toc207906122"/>
      <w:r w:rsidRPr="00B766FF">
        <w:t>Descripción del Proyecto APT</w:t>
      </w:r>
      <w:bookmarkEnd w:id="1"/>
    </w:p>
    <w:p w14:paraId="14740450" w14:textId="77777777" w:rsidR="00A90941" w:rsidRPr="00B766FF" w:rsidRDefault="00000000" w:rsidP="00B766FF">
      <w:pPr>
        <w:spacing w:line="360" w:lineRule="auto"/>
      </w:pPr>
      <w:r w:rsidRPr="00B766FF">
        <w:t>El proyecto consiste en la simulación de un asistente predictivo que procesa imágenes médicas en formato DICOM, integrándose con un PACS simulado (</w:t>
      </w:r>
      <w:proofErr w:type="spellStart"/>
      <w:r w:rsidRPr="00B766FF">
        <w:t>Orthanc</w:t>
      </w:r>
      <w:proofErr w:type="spellEnd"/>
      <w:r w:rsidRPr="00B766FF">
        <w:t>). El asistente aplicará modelos de aprendizaje automático para identificar posibles indicios de cáncer pulmonar en tomografías. De esta forma, busca apoyar el proceso de diagnóstico médico con un enfoque innovador y aplicable en el campo de la informática en salud.</w:t>
      </w:r>
    </w:p>
    <w:p w14:paraId="41D636F9" w14:textId="77777777" w:rsidR="00A90941" w:rsidRPr="00B766FF" w:rsidRDefault="00000000">
      <w:pPr>
        <w:pStyle w:val="Ttulo1"/>
      </w:pPr>
      <w:bookmarkStart w:id="2" w:name="_Toc207906123"/>
      <w:r w:rsidRPr="00B766FF">
        <w:t>Relación con competencias del perfil de egreso</w:t>
      </w:r>
      <w:bookmarkEnd w:id="2"/>
    </w:p>
    <w:p w14:paraId="5207B3FD" w14:textId="77777777" w:rsidR="00A90941" w:rsidRPr="00B766FF" w:rsidRDefault="00000000" w:rsidP="00B766FF">
      <w:pPr>
        <w:spacing w:line="360" w:lineRule="auto"/>
      </w:pPr>
      <w:r w:rsidRPr="00B766FF">
        <w:t>- Gestión de proyectos informáticos: planificación, control y evaluación del proyecto bajo un enfoque ágil.</w:t>
      </w:r>
      <w:r w:rsidRPr="00B766FF">
        <w:br/>
        <w:t>- Desarrollo de software: integración, mantenimiento y pruebas de un prototipo funcional.</w:t>
      </w:r>
      <w:r w:rsidRPr="00B766FF">
        <w:br/>
        <w:t xml:space="preserve">- Modelado de datos: diseño y aplicación de modelos predictivos con </w:t>
      </w:r>
      <w:proofErr w:type="spellStart"/>
      <w:r w:rsidRPr="00B766FF">
        <w:t>datasets</w:t>
      </w:r>
      <w:proofErr w:type="spellEnd"/>
      <w:r w:rsidRPr="00B766FF">
        <w:t xml:space="preserve"> médicos.</w:t>
      </w:r>
      <w:r w:rsidRPr="00B766FF">
        <w:br/>
        <w:t>- Buenas prácticas de la industria: aplicación de estándares de interoperabilidad (DICOM, PACS).</w:t>
      </w:r>
    </w:p>
    <w:p w14:paraId="0C90E055" w14:textId="77777777" w:rsidR="00A90941" w:rsidRPr="00B766FF" w:rsidRDefault="00000000">
      <w:pPr>
        <w:pStyle w:val="Ttulo1"/>
      </w:pPr>
      <w:bookmarkStart w:id="3" w:name="_Toc207906124"/>
      <w:r w:rsidRPr="00B766FF">
        <w:t>Relación con intereses profesionales del equipo</w:t>
      </w:r>
      <w:bookmarkEnd w:id="3"/>
    </w:p>
    <w:p w14:paraId="2CFAD42D" w14:textId="77777777" w:rsidR="00A90941" w:rsidRPr="00B766FF" w:rsidRDefault="00000000" w:rsidP="00B766FF">
      <w:pPr>
        <w:spacing w:line="360" w:lineRule="auto"/>
      </w:pPr>
      <w:r w:rsidRPr="00B766FF">
        <w:t>El proyecto refleja los intereses comunes del equipo en áreas como la inteligencia artificial, la ingeniería de software y la informática aplicada a la salud. Cada integrante aportará desde sus fortalezas técnicas y de gestión, con el objetivo de desarrollar una solución que tenga un impacto positivo y sirva como experiencia para su desarrollo profesional.</w:t>
      </w:r>
    </w:p>
    <w:p w14:paraId="2DAA9E23" w14:textId="77777777" w:rsidR="00A90941" w:rsidRPr="00B766FF" w:rsidRDefault="00000000">
      <w:pPr>
        <w:pStyle w:val="Ttulo1"/>
      </w:pPr>
      <w:bookmarkStart w:id="4" w:name="_Toc207906125"/>
      <w:r w:rsidRPr="00B766FF">
        <w:lastRenderedPageBreak/>
        <w:t>Factibilidad del proyecto</w:t>
      </w:r>
      <w:bookmarkEnd w:id="4"/>
    </w:p>
    <w:p w14:paraId="05816BC0" w14:textId="77777777" w:rsidR="00A90941" w:rsidRPr="00B766FF" w:rsidRDefault="00000000" w:rsidP="00B766FF">
      <w:pPr>
        <w:spacing w:line="360" w:lineRule="auto"/>
      </w:pPr>
      <w:r w:rsidRPr="00B766FF">
        <w:t xml:space="preserve">El proyecto es factible dentro del marco de la asignatura, ya que utiliza herramientas gratuitas y de libre acceso como </w:t>
      </w:r>
      <w:proofErr w:type="spellStart"/>
      <w:r w:rsidRPr="00B766FF">
        <w:t>Orthanc</w:t>
      </w:r>
      <w:proofErr w:type="spellEnd"/>
      <w:r w:rsidRPr="00B766FF">
        <w:t xml:space="preserve">, Python y librerías de machine </w:t>
      </w:r>
      <w:proofErr w:type="spellStart"/>
      <w:r w:rsidRPr="00B766FF">
        <w:t>learning</w:t>
      </w:r>
      <w:proofErr w:type="spellEnd"/>
      <w:r w:rsidRPr="00B766FF">
        <w:t xml:space="preserve">, junto con </w:t>
      </w:r>
      <w:proofErr w:type="spellStart"/>
      <w:r w:rsidRPr="00B766FF">
        <w:t>datasets</w:t>
      </w:r>
      <w:proofErr w:type="spellEnd"/>
      <w:r w:rsidRPr="00B766FF">
        <w:t xml:space="preserve"> públicos. El alcance está acotado a un prototipo académico, manejable dentro del tiempo y los recursos disponibles. Como principales desafíos se prevé el manejo del </w:t>
      </w:r>
      <w:proofErr w:type="spellStart"/>
      <w:r w:rsidRPr="00B766FF">
        <w:t>dataset</w:t>
      </w:r>
      <w:proofErr w:type="spellEnd"/>
      <w:r w:rsidRPr="00B766FF">
        <w:t xml:space="preserve"> y la integración técnica, lo cual será abordado en equipo.</w:t>
      </w:r>
    </w:p>
    <w:p w14:paraId="256ECCF3" w14:textId="77777777" w:rsidR="00A90941" w:rsidRPr="00B766FF" w:rsidRDefault="00000000">
      <w:pPr>
        <w:pStyle w:val="Ttulo1"/>
      </w:pPr>
      <w:bookmarkStart w:id="5" w:name="_Toc207906126"/>
      <w:r w:rsidRPr="00B766FF">
        <w:t>Evidencias previstas</w:t>
      </w:r>
      <w:bookmarkEnd w:id="5"/>
    </w:p>
    <w:p w14:paraId="26B95D59" w14:textId="77777777" w:rsidR="00A90941" w:rsidRPr="00B766FF" w:rsidRDefault="00000000" w:rsidP="00B766FF">
      <w:pPr>
        <w:spacing w:line="360" w:lineRule="auto"/>
      </w:pPr>
      <w:r w:rsidRPr="00B766FF">
        <w:t>- Informe escrito con avances de cada fase.</w:t>
      </w:r>
      <w:r w:rsidRPr="00B766FF">
        <w:br/>
        <w:t xml:space="preserve">- </w:t>
      </w:r>
      <w:proofErr w:type="spellStart"/>
      <w:r w:rsidRPr="00B766FF">
        <w:t>Dataset</w:t>
      </w:r>
      <w:proofErr w:type="spellEnd"/>
      <w:r w:rsidRPr="00B766FF">
        <w:t xml:space="preserve"> procesado y modelos iniciales entrenados.</w:t>
      </w:r>
      <w:r w:rsidRPr="00B766FF">
        <w:br/>
        <w:t xml:space="preserve">- Capturas del entorno </w:t>
      </w:r>
      <w:proofErr w:type="spellStart"/>
      <w:r w:rsidRPr="00B766FF">
        <w:t>Orthanc</w:t>
      </w:r>
      <w:proofErr w:type="spellEnd"/>
      <w:r w:rsidRPr="00B766FF">
        <w:t xml:space="preserve"> y pruebas de integración.</w:t>
      </w:r>
      <w:r w:rsidRPr="00B766FF">
        <w:br/>
        <w:t>- Presentación grupal de resultados.</w:t>
      </w:r>
      <w:r w:rsidRPr="00B766FF">
        <w:br/>
        <w:t>Estas evidencias mostrarán el progreso del proyecto y su cumplimiento con los objetivos planteados.</w:t>
      </w:r>
    </w:p>
    <w:p w14:paraId="303ED55B" w14:textId="77777777" w:rsidR="00A90941" w:rsidRPr="00B766FF" w:rsidRDefault="00000000">
      <w:pPr>
        <w:pStyle w:val="Ttulo1"/>
      </w:pPr>
      <w:bookmarkStart w:id="6" w:name="_Toc207906127"/>
      <w:r w:rsidRPr="00B766FF">
        <w:t>Conclusiones grupales</w:t>
      </w:r>
      <w:bookmarkEnd w:id="6"/>
    </w:p>
    <w:p w14:paraId="758BDC79" w14:textId="322493D4" w:rsidR="00B766FF" w:rsidRPr="00B766FF" w:rsidRDefault="00000000" w:rsidP="00B766FF">
      <w:pPr>
        <w:spacing w:line="360" w:lineRule="auto"/>
      </w:pPr>
      <w:r w:rsidRPr="00B766FF">
        <w:t>El equipo considera que este proyecto representa una oportunidad de aprendizaje significativo en la aplicación de inteligencia artificial y desarrollo de software en un entorno crítico como la salud. Se espera que fortalezca tanto las competencias técnicas como las de gestión de proyectos, además de potenciar el trabajo colaborativo.</w:t>
      </w:r>
    </w:p>
    <w:p w14:paraId="40480149" w14:textId="77777777" w:rsidR="00B766FF" w:rsidRPr="00B766FF" w:rsidRDefault="00B766FF">
      <w:r w:rsidRPr="00B766FF">
        <w:br w:type="page"/>
      </w:r>
    </w:p>
    <w:p w14:paraId="2B7E94F0" w14:textId="77777777" w:rsidR="00A90941" w:rsidRPr="00B766FF" w:rsidRDefault="00A90941"/>
    <w:p w14:paraId="1195F4B0" w14:textId="77777777" w:rsidR="00A90941" w:rsidRPr="00B766FF" w:rsidRDefault="00000000">
      <w:pPr>
        <w:pStyle w:val="Ttulo1"/>
      </w:pPr>
      <w:bookmarkStart w:id="7" w:name="_Toc207906128"/>
      <w:r w:rsidRPr="00B766FF">
        <w:t>Reflexión grupal</w:t>
      </w:r>
      <w:bookmarkEnd w:id="7"/>
    </w:p>
    <w:p w14:paraId="40D8B89D" w14:textId="77777777" w:rsidR="00A90941" w:rsidRPr="00B766FF" w:rsidRDefault="00000000" w:rsidP="00B766FF">
      <w:pPr>
        <w:spacing w:line="360" w:lineRule="auto"/>
      </w:pPr>
      <w:r w:rsidRPr="00B766FF">
        <w:t>Al inicio de este proyecto, reflexionamos sobre la importancia de integrar nuestras habilidades individuales en un esfuerzo común. Reconocemos que será un desafío coordinar tiempos, recursos y responsabilidades, pero confiamos en que el enfoque ágil nos permitirá avanzar de manera ordenada y adaptativa. Este trabajo grupal refuerza nuestra motivación por seguir aprendiendo y aportando soluciones tecnológicas con impacto en la sociedad.</w:t>
      </w:r>
    </w:p>
    <w:p w14:paraId="552F2D1C" w14:textId="77777777" w:rsidR="00A90941" w:rsidRPr="00B766FF" w:rsidRDefault="00000000">
      <w:pPr>
        <w:pStyle w:val="Ttulo1"/>
      </w:pPr>
      <w:bookmarkStart w:id="8" w:name="_Toc207906129"/>
      <w:r w:rsidRPr="00B766FF">
        <w:t>Indicadores de calidad</w:t>
      </w:r>
      <w:bookmarkEnd w:id="8"/>
    </w:p>
    <w:p w14:paraId="0DE26F5B" w14:textId="77777777" w:rsidR="00A90941" w:rsidRPr="00B766FF" w:rsidRDefault="00000000" w:rsidP="00B766FF">
      <w:pPr>
        <w:spacing w:line="360" w:lineRule="auto"/>
      </w:pPr>
      <w:r w:rsidRPr="00B766FF">
        <w:t>El proyecto cumple con los indicadores de calidad esperados, ya que:</w:t>
      </w:r>
      <w:r w:rsidRPr="00B766FF">
        <w:br/>
        <w:t>- Integra competencias del perfil de egreso (gestión de proyectos, desarrollo de software, modelado de datos, pruebas y mejoras).</w:t>
      </w:r>
      <w:r w:rsidRPr="00B766FF">
        <w:br/>
        <w:t>- Considera estándares disciplinarios como CRISP-DM y DICOM.</w:t>
      </w:r>
      <w:r w:rsidRPr="00B766FF">
        <w:br/>
        <w:t>- Presenta un diseño factible y acorde a los recursos disponibles.</w:t>
      </w:r>
      <w:r w:rsidRPr="00B766FF">
        <w:br/>
        <w:t>- Se organiza bajo metodologías ágiles, favoreciendo la calidad de entregables intermedios y finales.</w:t>
      </w:r>
    </w:p>
    <w:p w14:paraId="42D6A3EA" w14:textId="77777777" w:rsidR="00A90941" w:rsidRPr="00B766FF" w:rsidRDefault="00000000">
      <w:pPr>
        <w:pStyle w:val="Ttulo1"/>
      </w:pPr>
      <w:bookmarkStart w:id="9" w:name="_Toc207906130"/>
      <w:r w:rsidRPr="00B766FF">
        <w:t>Bibliografía</w:t>
      </w:r>
      <w:bookmarkEnd w:id="9"/>
    </w:p>
    <w:p w14:paraId="3F5B2824" w14:textId="77777777" w:rsidR="00A90941" w:rsidRPr="00B766FF" w:rsidRDefault="00000000" w:rsidP="00B766FF">
      <w:pPr>
        <w:spacing w:line="360" w:lineRule="auto"/>
      </w:pPr>
      <w:r w:rsidRPr="00B766FF">
        <w:t xml:space="preserve">- Documentación oficial de </w:t>
      </w:r>
      <w:proofErr w:type="spellStart"/>
      <w:r w:rsidRPr="00B766FF">
        <w:t>Orthanc</w:t>
      </w:r>
      <w:proofErr w:type="spellEnd"/>
      <w:r w:rsidRPr="00B766FF">
        <w:t>.</w:t>
      </w:r>
      <w:r w:rsidRPr="00B766FF">
        <w:br/>
        <w:t>- Documentación de librerías Python (</w:t>
      </w:r>
      <w:proofErr w:type="spellStart"/>
      <w:r w:rsidRPr="00B766FF">
        <w:t>scikit-learn</w:t>
      </w:r>
      <w:proofErr w:type="spellEnd"/>
      <w:r w:rsidRPr="00B766FF">
        <w:t xml:space="preserve">, </w:t>
      </w:r>
      <w:proofErr w:type="spellStart"/>
      <w:r w:rsidRPr="00B766FF">
        <w:t>TensorFlow</w:t>
      </w:r>
      <w:proofErr w:type="spellEnd"/>
      <w:r w:rsidRPr="00B766FF">
        <w:t xml:space="preserve">, </w:t>
      </w:r>
      <w:proofErr w:type="spellStart"/>
      <w:r w:rsidRPr="00B766FF">
        <w:t>PyDicom</w:t>
      </w:r>
      <w:proofErr w:type="spellEnd"/>
      <w:r w:rsidRPr="00B766FF">
        <w:t>).</w:t>
      </w:r>
      <w:r w:rsidRPr="00B766FF">
        <w:br/>
        <w:t>- Material académico proporcionado en la asignatura.</w:t>
      </w:r>
    </w:p>
    <w:p w14:paraId="271FC8A4" w14:textId="77777777" w:rsidR="00A90941" w:rsidRPr="00B766FF" w:rsidRDefault="00000000">
      <w:pPr>
        <w:pStyle w:val="Ttulo1"/>
      </w:pPr>
      <w:bookmarkStart w:id="10" w:name="_Toc207906131"/>
      <w:r w:rsidRPr="00B766FF">
        <w:t>Anexos</w:t>
      </w:r>
      <w:bookmarkEnd w:id="10"/>
    </w:p>
    <w:p w14:paraId="09611412" w14:textId="77777777" w:rsidR="00A90941" w:rsidRDefault="00000000">
      <w:r w:rsidRPr="00B766FF">
        <w:t>Se adjuntarán evidencias gráficas y técnicas conforme el proyecto avance.</w:t>
      </w:r>
    </w:p>
    <w:sectPr w:rsidR="00A90941"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8ADB1" w14:textId="77777777" w:rsidR="008B5B35" w:rsidRPr="00B766FF" w:rsidRDefault="008B5B35" w:rsidP="00B766FF">
      <w:pPr>
        <w:spacing w:after="0" w:line="240" w:lineRule="auto"/>
      </w:pPr>
      <w:r w:rsidRPr="00B766FF">
        <w:separator/>
      </w:r>
    </w:p>
  </w:endnote>
  <w:endnote w:type="continuationSeparator" w:id="0">
    <w:p w14:paraId="78EEF81B" w14:textId="77777777" w:rsidR="008B5B35" w:rsidRPr="00B766FF" w:rsidRDefault="008B5B35" w:rsidP="00B766FF">
      <w:pPr>
        <w:spacing w:after="0" w:line="240" w:lineRule="auto"/>
      </w:pPr>
      <w:r w:rsidRPr="00B766F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5054076"/>
      <w:docPartObj>
        <w:docPartGallery w:val="Page Numbers (Bottom of Page)"/>
        <w:docPartUnique/>
      </w:docPartObj>
    </w:sdtPr>
    <w:sdtContent>
      <w:p w14:paraId="15715975" w14:textId="74169E03" w:rsidR="00B766FF" w:rsidRPr="00B766FF" w:rsidRDefault="00B766FF">
        <w:pPr>
          <w:pStyle w:val="Piedepgina"/>
          <w:jc w:val="right"/>
        </w:pPr>
        <w:r w:rsidRPr="00B766FF">
          <w:fldChar w:fldCharType="begin"/>
        </w:r>
        <w:r w:rsidRPr="00B766FF">
          <w:instrText>PAGE   \* MERGEFORMAT</w:instrText>
        </w:r>
        <w:r w:rsidRPr="00B766FF">
          <w:fldChar w:fldCharType="separate"/>
        </w:r>
        <w:r w:rsidRPr="00B766FF">
          <w:t>2</w:t>
        </w:r>
        <w:r w:rsidRPr="00B766FF">
          <w:fldChar w:fldCharType="end"/>
        </w:r>
      </w:p>
    </w:sdtContent>
  </w:sdt>
  <w:p w14:paraId="5A939BB6" w14:textId="77777777" w:rsidR="00B766FF" w:rsidRPr="00B766FF" w:rsidRDefault="00B766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E868F" w14:textId="77777777" w:rsidR="008B5B35" w:rsidRPr="00B766FF" w:rsidRDefault="008B5B35" w:rsidP="00B766FF">
      <w:pPr>
        <w:spacing w:after="0" w:line="240" w:lineRule="auto"/>
      </w:pPr>
      <w:r w:rsidRPr="00B766FF">
        <w:separator/>
      </w:r>
    </w:p>
  </w:footnote>
  <w:footnote w:type="continuationSeparator" w:id="0">
    <w:p w14:paraId="2CA24BF5" w14:textId="77777777" w:rsidR="008B5B35" w:rsidRPr="00B766FF" w:rsidRDefault="008B5B35" w:rsidP="00B766FF">
      <w:pPr>
        <w:spacing w:after="0" w:line="240" w:lineRule="auto"/>
      </w:pPr>
      <w:r w:rsidRPr="00B766F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98334007">
    <w:abstractNumId w:val="8"/>
  </w:num>
  <w:num w:numId="2" w16cid:durableId="1659380076">
    <w:abstractNumId w:val="6"/>
  </w:num>
  <w:num w:numId="3" w16cid:durableId="1559704113">
    <w:abstractNumId w:val="5"/>
  </w:num>
  <w:num w:numId="4" w16cid:durableId="1473212110">
    <w:abstractNumId w:val="4"/>
  </w:num>
  <w:num w:numId="5" w16cid:durableId="741946747">
    <w:abstractNumId w:val="7"/>
  </w:num>
  <w:num w:numId="6" w16cid:durableId="937718942">
    <w:abstractNumId w:val="3"/>
  </w:num>
  <w:num w:numId="7" w16cid:durableId="36129291">
    <w:abstractNumId w:val="2"/>
  </w:num>
  <w:num w:numId="8" w16cid:durableId="909267074">
    <w:abstractNumId w:val="1"/>
  </w:num>
  <w:num w:numId="9" w16cid:durableId="63256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044F"/>
    <w:rsid w:val="008B5B35"/>
    <w:rsid w:val="00A90941"/>
    <w:rsid w:val="00AA1D8D"/>
    <w:rsid w:val="00B47730"/>
    <w:rsid w:val="00B766FF"/>
    <w:rsid w:val="00CB0664"/>
    <w:rsid w:val="00D95E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C89348"/>
  <w14:defaultImageDpi w14:val="300"/>
  <w15:docId w15:val="{6796C585-35FD-42E7-B87E-967EFC5F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B766FF"/>
    <w:pPr>
      <w:spacing w:after="100"/>
    </w:pPr>
  </w:style>
  <w:style w:type="character" w:styleId="Hipervnculo">
    <w:name w:val="Hyperlink"/>
    <w:basedOn w:val="Fuentedeprrafopredeter"/>
    <w:uiPriority w:val="99"/>
    <w:unhideWhenUsed/>
    <w:rsid w:val="00B766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848</Words>
  <Characters>4670</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DIEGO . CASTANEDA MUNOZ</cp:lastModifiedBy>
  <cp:revision>3</cp:revision>
  <dcterms:created xsi:type="dcterms:W3CDTF">2013-12-23T23:15:00Z</dcterms:created>
  <dcterms:modified xsi:type="dcterms:W3CDTF">2025-09-04T23:22:00Z</dcterms:modified>
  <cp:category/>
</cp:coreProperties>
</file>